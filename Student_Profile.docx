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PROFILE</w:t>
      </w:r>
    </w:p>
    <w:p>
      <w:r>
        <w:rPr>
          <w:b/>
        </w:rPr>
        <w:t xml:space="preserve">1. Student Name (As per Aadhaar)             : </w:t>
      </w:r>
      <w:r>
        <w:t>GOWSHIK J</w:t>
      </w:r>
    </w:p>
    <w:p>
      <w:r>
        <w:rPr>
          <w:b/>
        </w:rPr>
        <w:t xml:space="preserve">2. Class                                     : </w:t>
      </w:r>
      <w:r>
        <w:t>VI - A</w:t>
      </w:r>
    </w:p>
    <w:p>
      <w:r>
        <w:rPr>
          <w:b/>
        </w:rPr>
        <w:t xml:space="preserve">3. Admission No (SID)                        : </w:t>
      </w:r>
      <w:r>
        <w:t>6071242</w:t>
      </w:r>
    </w:p>
    <w:p>
      <w:r>
        <w:rPr>
          <w:b/>
        </w:rPr>
        <w:t xml:space="preserve">4. Student Name in Tamil                     : </w:t>
      </w:r>
      <w:r>
        <w:t>கௌசிக் ஜ</w:t>
      </w:r>
    </w:p>
    <w:p>
      <w:r>
        <w:rPr>
          <w:b/>
        </w:rPr>
        <w:t xml:space="preserve">5. Student Aadhaar                           : </w:t>
      </w:r>
      <w:r>
        <w:t>3464 3282 4641</w:t>
      </w:r>
    </w:p>
    <w:p>
      <w:r>
        <w:rPr>
          <w:b/>
        </w:rPr>
        <w:t xml:space="preserve">6. Date of Birth                             : </w:t>
      </w:r>
      <w:r>
        <w:t>09-04-2014</w:t>
      </w:r>
    </w:p>
    <w:p>
      <w:r>
        <w:rPr>
          <w:b/>
        </w:rPr>
        <w:t xml:space="preserve">7. Gender                                    : </w:t>
      </w:r>
      <w:r>
        <w:t>Male</w:t>
      </w:r>
    </w:p>
    <w:p>
      <w:r>
        <w:rPr>
          <w:b/>
        </w:rPr>
        <w:t xml:space="preserve">8. Blood Group                               : </w:t>
      </w:r>
      <w:r>
        <w:t>O+ve</w:t>
      </w:r>
    </w:p>
    <w:p>
      <w:r>
        <w:rPr>
          <w:b/>
        </w:rPr>
        <w:t xml:space="preserve">9. Mother Tongue                             : </w:t>
      </w:r>
      <w:r>
        <w:t>Tamil</w:t>
      </w:r>
    </w:p>
    <w:p>
      <w:r>
        <w:rPr>
          <w:b/>
        </w:rPr>
        <w:t xml:space="preserve">10. Disability Group                         : </w:t>
      </w:r>
      <w:r>
        <w:t>No</w:t>
      </w:r>
    </w:p>
    <w:p>
      <w:r>
        <w:rPr>
          <w:b/>
        </w:rPr>
        <w:t xml:space="preserve">11. Religion                                 : </w:t>
      </w:r>
      <w:r>
        <w:t>Hindu</w:t>
      </w:r>
    </w:p>
    <w:p>
      <w:r>
        <w:rPr>
          <w:b/>
        </w:rPr>
        <w:t xml:space="preserve">12. Community                                : </w:t>
      </w:r>
      <w:r>
        <w:t>BC (Backward Class)</w:t>
      </w:r>
    </w:p>
    <w:p>
      <w:r>
        <w:rPr>
          <w:b/>
        </w:rPr>
        <w:t xml:space="preserve">13. Caste                                    : </w:t>
      </w:r>
      <w:r>
        <w:t>Kongu Vellalar</w:t>
      </w:r>
    </w:p>
    <w:p>
      <w:r>
        <w:rPr>
          <w:b/>
        </w:rPr>
        <w:t xml:space="preserve">14. Father’s Name in English                 : </w:t>
      </w:r>
      <w:r>
        <w:t>JANARTHANAN PONNUSAMY</w:t>
      </w:r>
    </w:p>
    <w:p>
      <w:r>
        <w:rPr>
          <w:b/>
        </w:rPr>
        <w:t xml:space="preserve">15. Father’s Name in Tamil                   : </w:t>
      </w:r>
      <w:r>
        <w:t>ஜனார்த்தனன் பொன்னுச்சாமி</w:t>
      </w:r>
    </w:p>
    <w:p>
      <w:r>
        <w:rPr>
          <w:b/>
        </w:rPr>
        <w:t xml:space="preserve">16. Father's Education Level                 : </w:t>
      </w:r>
      <w:r>
        <w:t>B.Sc. Computer Science</w:t>
      </w:r>
    </w:p>
    <w:p>
      <w:r>
        <w:rPr>
          <w:b/>
        </w:rPr>
        <w:t xml:space="preserve">17. Father's Occupation                      : </w:t>
      </w:r>
      <w:r>
        <w:t>Business</w:t>
      </w:r>
    </w:p>
    <w:p>
      <w:r>
        <w:rPr>
          <w:b/>
        </w:rPr>
        <w:t xml:space="preserve">18. Mother's Education Level                 : </w:t>
      </w:r>
      <w:r>
        <w:t>Diploma</w:t>
      </w:r>
    </w:p>
    <w:p>
      <w:r>
        <w:rPr>
          <w:b/>
        </w:rPr>
        <w:t xml:space="preserve">19. Mother's Occupation                      : </w:t>
      </w:r>
      <w:r>
        <w:t>Business</w:t>
      </w:r>
    </w:p>
    <w:p>
      <w:r>
        <w:rPr>
          <w:b/>
        </w:rPr>
        <w:t xml:space="preserve">20. Guardian's Name in English               : </w:t>
      </w:r>
      <w:r>
        <w:t>P. KAMALAM</w:t>
      </w:r>
    </w:p>
    <w:p>
      <w:r>
        <w:rPr>
          <w:b/>
        </w:rPr>
        <w:t xml:space="preserve">21. Guardian's Name in Tamil                 : </w:t>
      </w:r>
      <w:r>
        <w:t>P. கமலம்</w:t>
      </w:r>
    </w:p>
    <w:p>
      <w:r>
        <w:rPr>
          <w:b/>
        </w:rPr>
        <w:t xml:space="preserve">22. Guardian's Education Level               : </w:t>
      </w:r>
      <w:r>
        <w:t>Primary Level</w:t>
      </w:r>
    </w:p>
    <w:p>
      <w:r>
        <w:rPr>
          <w:b/>
        </w:rPr>
        <w:t xml:space="preserve">23. Parents' Annual Income                   : </w:t>
      </w:r>
      <w:r>
        <w:t>4 Lakhs</w:t>
      </w:r>
    </w:p>
    <w:p>
      <w:r>
        <w:rPr>
          <w:b/>
        </w:rPr>
        <w:t xml:space="preserve">24. Mobile Number                            : </w:t>
      </w:r>
      <w:r>
        <w:t>98426 83539</w:t>
      </w:r>
    </w:p>
    <w:p>
      <w:r>
        <w:rPr>
          <w:b/>
        </w:rPr>
        <w:t xml:space="preserve">25. Email ID                                 : </w:t>
      </w:r>
      <w:r>
        <w:t>janabsc@yahoo.com</w:t>
      </w:r>
    </w:p>
    <w:p>
      <w:r>
        <w:rPr>
          <w:b/>
        </w:rPr>
        <w:t xml:space="preserve">26. Door No / Building No                    : </w:t>
      </w:r>
      <w:r>
        <w:t>9</w:t>
      </w:r>
    </w:p>
    <w:p>
      <w:r>
        <w:rPr>
          <w:b/>
        </w:rPr>
        <w:t xml:space="preserve">27. Street Name / Area Name                  : </w:t>
      </w:r>
      <w:r>
        <w:t>Kasiyanang Kattu Thottam,</w:t>
        <w:br/>
        <w:t xml:space="preserve">    Kallumadai</w:t>
      </w:r>
    </w:p>
    <w:p>
      <w:r>
        <w:rPr>
          <w:b/>
        </w:rPr>
        <w:t xml:space="preserve">28. City / Village Name                      : </w:t>
      </w:r>
      <w:r>
        <w:t>Kolappalur (Po),</w:t>
        <w:br/>
        <w:t xml:space="preserve">    Gobichettipalayam (Tk)</w:t>
      </w:r>
    </w:p>
    <w:p>
      <w:r>
        <w:rPr>
          <w:b/>
        </w:rPr>
        <w:t xml:space="preserve">29. District                                 : </w:t>
      </w:r>
      <w:r>
        <w:t>Erode</w:t>
      </w:r>
    </w:p>
    <w:p>
      <w:r>
        <w:rPr>
          <w:b/>
        </w:rPr>
        <w:t xml:space="preserve">30. Pincode                                  : </w:t>
      </w:r>
      <w:r>
        <w:t>638456</w:t>
      </w:r>
    </w:p>
    <w:p>
      <w:r>
        <w:rPr>
          <w:b/>
        </w:rPr>
        <w:t xml:space="preserve">31. Class Section                            : </w:t>
      </w:r>
      <w:r>
        <w:t>VI - A</w:t>
      </w:r>
    </w:p>
    <w:p>
      <w:r>
        <w:rPr>
          <w:b/>
        </w:rPr>
        <w:t xml:space="preserve">32. Date of Joining                          : </w:t>
      </w:r>
      <w:r>
        <w:t>(Not provided)</w:t>
      </w:r>
    </w:p>
    <w:p>
      <w:r>
        <w:rPr>
          <w:b/>
        </w:rPr>
        <w:t xml:space="preserve">33. Medium of Instruction                    : </w:t>
      </w:r>
      <w:r>
        <w:t>English</w:t>
      </w:r>
    </w:p>
    <w:p>
      <w:r>
        <w:rPr>
          <w:b/>
        </w:rPr>
        <w:t xml:space="preserve">34. Admission No                             : </w:t>
      </w:r>
      <w:r>
        <w:t>6071242</w:t>
      </w:r>
    </w:p>
    <w:p>
      <w:r>
        <w:rPr>
          <w:b/>
        </w:rPr>
        <w:t xml:space="preserve">35. Mother's Name (As per Aadhaar)           : </w:t>
      </w:r>
      <w:r>
        <w:t>J. Yamunadevi</w:t>
      </w:r>
    </w:p>
    <w:p>
      <w:r>
        <w:rPr>
          <w:b/>
        </w:rPr>
        <w:t xml:space="preserve">36. Mother's Phone Number                    : </w:t>
      </w:r>
      <w:r>
        <w:t>84382 96668</w:t>
      </w:r>
    </w:p>
    <w:p>
      <w:r>
        <w:rPr>
          <w:b/>
        </w:rPr>
        <w:t xml:space="preserve">37. Previous School Name                     : </w:t>
      </w:r>
      <w:r>
        <w:t>Spring Mount Valley School,</w:t>
        <w:br/>
        <w:t xml:space="preserve">    Perundurai</w:t>
      </w:r>
    </w:p>
    <w:p>
      <w:r>
        <w:rPr>
          <w:b/>
        </w:rPr>
        <w:t xml:space="preserve">38. EMIS Number                              : </w:t>
      </w:r>
      <w:r>
        <w:t>(Not provided)</w:t>
      </w:r>
    </w:p>
    <w:p>
      <w:r>
        <w:rPr>
          <w:b/>
        </w:rPr>
        <w:t xml:space="preserve">39. TC Submitted                             : </w:t>
      </w:r>
      <w:r>
        <w:t>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